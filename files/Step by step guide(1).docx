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D8186" w14:textId="77777777" w:rsidR="00A01A08" w:rsidRPr="00F15343" w:rsidRDefault="00000000">
      <w:pPr>
        <w:pStyle w:val="Title"/>
        <w:rPr>
          <w:color w:val="auto"/>
        </w:rPr>
      </w:pPr>
      <w:r w:rsidRPr="00F15343">
        <w:rPr>
          <w:color w:val="auto"/>
        </w:rPr>
        <w:t>Complete Step-by-Step Setup for Raspberry Pi 4B (8GB)</w:t>
      </w:r>
    </w:p>
    <w:p w14:paraId="7FAEF6C0" w14:textId="77777777" w:rsidR="00A01A08" w:rsidRPr="00F15343" w:rsidRDefault="00000000">
      <w:r w:rsidRPr="00F15343">
        <w:t>This guide covers the complete setup process for your Raspberry Pi 4B (8GB), including Ubuntu installation, GUI and VNC configuration, ROS 2 Humble setup, Slamtech C1 LiDAR integration, USB camera configuration, and PS4 controller-based mecanum drive control.</w:t>
      </w:r>
    </w:p>
    <w:p w14:paraId="763D145D" w14:textId="12B99D77" w:rsidR="00A01A08" w:rsidRPr="00F15343" w:rsidRDefault="001F7068">
      <w:pPr>
        <w:pStyle w:val="Heading1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1FF64B" wp14:editId="32117020">
                <wp:simplePos x="0" y="0"/>
                <wp:positionH relativeFrom="column">
                  <wp:posOffset>4414768</wp:posOffset>
                </wp:positionH>
                <wp:positionV relativeFrom="paragraph">
                  <wp:posOffset>299609</wp:posOffset>
                </wp:positionV>
                <wp:extent cx="1819275" cy="270344"/>
                <wp:effectExtent l="0" t="0" r="28575" b="15875"/>
                <wp:wrapNone/>
                <wp:docPr id="7124098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DDEB3B" w14:textId="2EF3098C" w:rsidR="001F7068" w:rsidRPr="00F53E8E" w:rsidRDefault="001F7068" w:rsidP="001F7068">
                            <w:pPr>
                              <w:rPr>
                                <w:color w:val="4BACC6" w:themeColor="accent5"/>
                              </w:rPr>
                            </w:pPr>
                            <w:r>
                              <w:rPr>
                                <w:color w:val="4BACC6" w:themeColor="accent5"/>
                              </w:rPr>
                              <w:t>Works well with ROS</w:t>
                            </w:r>
                            <w:r w:rsidR="00C15A0B">
                              <w:rPr>
                                <w:color w:val="4BACC6" w:themeColor="accent5"/>
                              </w:rPr>
                              <w:t>2</w:t>
                            </w:r>
                            <w:r w:rsidRPr="00F53E8E">
                              <w:rPr>
                                <w:color w:val="4BACC6" w:themeColor="accent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FF64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7.6pt;margin-top:23.6pt;width:143.25pt;height:2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" fillcolor="white [3201]" strokecolor="white [3212]" strokeweight=".5pt">
                <v:textbox>
                  <w:txbxContent>
                    <w:p w14:paraId="03DDEB3B" w14:textId="2EF3098C" w:rsidR="001F7068" w:rsidRPr="00F53E8E" w:rsidRDefault="001F7068" w:rsidP="001F7068">
                      <w:pPr>
                        <w:rPr>
                          <w:color w:val="4BACC6" w:themeColor="accent5"/>
                        </w:rPr>
                      </w:pPr>
                      <w:r>
                        <w:rPr>
                          <w:color w:val="4BACC6" w:themeColor="accent5"/>
                        </w:rPr>
                        <w:t>Works well with ROS</w:t>
                      </w:r>
                      <w:r w:rsidR="00C15A0B">
                        <w:rPr>
                          <w:color w:val="4BACC6" w:themeColor="accent5"/>
                        </w:rPr>
                        <w:t>2</w:t>
                      </w:r>
                      <w:r w:rsidRPr="00F53E8E">
                        <w:rPr>
                          <w:color w:val="4BACC6" w:themeColor="accent5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00000" w:rsidRPr="00F15343">
        <w:rPr>
          <w:color w:val="auto"/>
        </w:rPr>
        <w:t>1. Ubuntu 22.04.05 LTS Installation</w:t>
      </w:r>
    </w:p>
    <w:p w14:paraId="2043344A" w14:textId="4135A7FD" w:rsidR="00A01A08" w:rsidRPr="00F15343" w:rsidRDefault="00000000">
      <w:pPr>
        <w:pStyle w:val="ListBullet"/>
      </w:pPr>
      <w:r w:rsidRPr="00F15343">
        <w:t>Download the image from https://ubuntu.com/download/raspberry-pi.</w:t>
      </w:r>
    </w:p>
    <w:p w14:paraId="4D39C224" w14:textId="77777777" w:rsidR="00A01A08" w:rsidRPr="00F15343" w:rsidRDefault="00000000">
      <w:pPr>
        <w:pStyle w:val="ListBullet"/>
      </w:pPr>
      <w:r w:rsidRPr="00F15343">
        <w:t>Use Raspberry Pi Imager or Balena Etcher to flash the image to a 32GB+ microSD card.</w:t>
      </w:r>
    </w:p>
    <w:p w14:paraId="3BD9AEF4" w14:textId="05E13816" w:rsidR="00A01A08" w:rsidRPr="00F15343" w:rsidRDefault="00000000">
      <w:pPr>
        <w:pStyle w:val="ListBullet"/>
      </w:pPr>
      <w:r w:rsidRPr="00F15343">
        <w:t>Enable SSH by creating a blank file named `ssh` in the boot partition.</w:t>
      </w:r>
    </w:p>
    <w:p w14:paraId="2919923F" w14:textId="77777777" w:rsidR="00A01A08" w:rsidRPr="00F15343" w:rsidRDefault="00000000">
      <w:pPr>
        <w:pStyle w:val="ListBullet"/>
      </w:pPr>
      <w:r w:rsidRPr="00F15343">
        <w:t>Optionally configure Wi-Fi by editing `network-config`.</w:t>
      </w:r>
    </w:p>
    <w:p w14:paraId="550C38ED" w14:textId="279456EB" w:rsidR="00A01A08" w:rsidRPr="00F15343" w:rsidRDefault="00000000">
      <w:pPr>
        <w:pStyle w:val="ListBullet"/>
      </w:pPr>
      <w:r w:rsidRPr="00F15343">
        <w:t>Insert the microSD into the Pi, power on, and SSH in (user: ubuntu, password: ubuntu).</w:t>
      </w:r>
    </w:p>
    <w:p w14:paraId="50F0C539" w14:textId="0F783C9A" w:rsidR="00A01A08" w:rsidRPr="00F15343" w:rsidRDefault="00F46041">
      <w:pPr>
        <w:pStyle w:val="Heading1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F19F78" wp14:editId="4B105669">
                <wp:simplePos x="0" y="0"/>
                <wp:positionH relativeFrom="column">
                  <wp:posOffset>3286125</wp:posOffset>
                </wp:positionH>
                <wp:positionV relativeFrom="paragraph">
                  <wp:posOffset>386080</wp:posOffset>
                </wp:positionV>
                <wp:extent cx="1819275" cy="438150"/>
                <wp:effectExtent l="0" t="0" r="28575" b="19050"/>
                <wp:wrapNone/>
                <wp:docPr id="109088961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85A3C7" w14:textId="06A8348C" w:rsidR="00F46041" w:rsidRPr="00F53E8E" w:rsidRDefault="006965F6">
                            <w:pPr>
                              <w:rPr>
                                <w:color w:val="4BACC6" w:themeColor="accent5"/>
                              </w:rPr>
                            </w:pPr>
                            <w:r w:rsidRPr="00F53E8E">
                              <w:rPr>
                                <w:color w:val="4BACC6" w:themeColor="accent5"/>
                              </w:rPr>
                              <w:t>GUI graphic</w:t>
                            </w:r>
                            <w:r w:rsidR="00F53E8E" w:rsidRPr="00F53E8E">
                              <w:rPr>
                                <w:color w:val="4BACC6" w:themeColor="accent5"/>
                              </w:rPr>
                              <w:t xml:space="preserve">al user interface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19F78" id="_x0000_s1027" type="#_x0000_t202" style="position:absolute;margin-left:258.75pt;margin-top:30.4pt;width:143.2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" fillcolor="white [3201]" strokecolor="white [3212]" strokeweight=".5pt">
                <v:textbox>
                  <w:txbxContent>
                    <w:p w14:paraId="2F85A3C7" w14:textId="06A8348C" w:rsidR="00F46041" w:rsidRPr="00F53E8E" w:rsidRDefault="006965F6">
                      <w:pPr>
                        <w:rPr>
                          <w:color w:val="4BACC6" w:themeColor="accent5"/>
                        </w:rPr>
                      </w:pPr>
                      <w:r w:rsidRPr="00F53E8E">
                        <w:rPr>
                          <w:color w:val="4BACC6" w:themeColor="accent5"/>
                        </w:rPr>
                        <w:t>GUI graphic</w:t>
                      </w:r>
                      <w:r w:rsidR="00F53E8E" w:rsidRPr="00F53E8E">
                        <w:rPr>
                          <w:color w:val="4BACC6" w:themeColor="accent5"/>
                        </w:rPr>
                        <w:t xml:space="preserve">al user interface </w:t>
                      </w:r>
                    </w:p>
                  </w:txbxContent>
                </v:textbox>
              </v:shape>
            </w:pict>
          </mc:Fallback>
        </mc:AlternateContent>
      </w:r>
      <w:r w:rsidR="00000000" w:rsidRPr="00F15343">
        <w:rPr>
          <w:color w:val="auto"/>
        </w:rPr>
        <w:t>2. System Update and GUI Installation</w:t>
      </w:r>
    </w:p>
    <w:p w14:paraId="3FCAEF7A" w14:textId="77777777" w:rsidR="00A01A08" w:rsidRPr="00F15343" w:rsidRDefault="00000000">
      <w:pPr>
        <w:pStyle w:val="ListBullet"/>
      </w:pPr>
      <w:r w:rsidRPr="00F15343">
        <w:t>Run system update:</w:t>
      </w:r>
      <w:r w:rsidRPr="00F15343">
        <w:br/>
        <w:t xml:space="preserve">    sudo apt update &amp;&amp; sudo apt upgrade -y</w:t>
      </w:r>
    </w:p>
    <w:p w14:paraId="6751F801" w14:textId="3F792737" w:rsidR="00A01A08" w:rsidRPr="00F15343" w:rsidRDefault="00000000" w:rsidP="00706274">
      <w:pPr>
        <w:pStyle w:val="ListBullet"/>
      </w:pPr>
      <w:r w:rsidRPr="00F15343">
        <w:t>If prompted to update the kernel, choose 'yes' and keep default selections.</w:t>
      </w:r>
    </w:p>
    <w:p w14:paraId="4EA432A7" w14:textId="4EC4AF83" w:rsidR="00A01A08" w:rsidRPr="00F15343" w:rsidRDefault="00000000">
      <w:pPr>
        <w:pStyle w:val="ListBullet"/>
      </w:pPr>
      <w:r w:rsidRPr="00F15343">
        <w:t>Install XFCE and LightDM:</w:t>
      </w:r>
      <w:r w:rsidRPr="00F15343">
        <w:br/>
        <w:t xml:space="preserve">    sudo apt install xfce4 lightdm -y</w:t>
      </w:r>
    </w:p>
    <w:p w14:paraId="0C3806EA" w14:textId="506CDEAC" w:rsidR="00A01A08" w:rsidRPr="00F15343" w:rsidRDefault="00000000">
      <w:pPr>
        <w:pStyle w:val="ListBullet"/>
      </w:pPr>
      <w:r w:rsidRPr="00F15343">
        <w:t>Reboot:</w:t>
      </w:r>
      <w:r w:rsidRPr="00F15343">
        <w:br/>
        <w:t xml:space="preserve">    sudo reboot</w:t>
      </w:r>
    </w:p>
    <w:p w14:paraId="5C6DF51B" w14:textId="7BA74D37" w:rsidR="00A01A08" w:rsidRPr="00F15343" w:rsidRDefault="00B23BF1">
      <w:pPr>
        <w:pStyle w:val="Heading1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78029" wp14:editId="1A540978">
                <wp:simplePos x="0" y="0"/>
                <wp:positionH relativeFrom="column">
                  <wp:posOffset>3352800</wp:posOffset>
                </wp:positionH>
                <wp:positionV relativeFrom="paragraph">
                  <wp:posOffset>362585</wp:posOffset>
                </wp:positionV>
                <wp:extent cx="2733675" cy="828675"/>
                <wp:effectExtent l="0" t="0" r="28575" b="28575"/>
                <wp:wrapNone/>
                <wp:docPr id="13737987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46AF2B" w14:textId="7DDB9ED9" w:rsidR="009E3401" w:rsidRPr="00B20DF9" w:rsidRDefault="0020494A" w:rsidP="007D3C29">
                            <w:pPr>
                              <w:rPr>
                                <w:color w:val="4BACC6" w:themeColor="accent5"/>
                              </w:rPr>
                            </w:pPr>
                            <w:r w:rsidRPr="00B20DF9">
                              <w:rPr>
                                <w:color w:val="4BACC6" w:themeColor="accent5"/>
                              </w:rPr>
                              <w:t>T</w:t>
                            </w:r>
                            <w:r w:rsidR="00E82D2F" w:rsidRPr="00B20DF9">
                              <w:rPr>
                                <w:color w:val="4BACC6" w:themeColor="accent5"/>
                              </w:rPr>
                              <w:t xml:space="preserve">ailscale is a software-defined network tool that simplifies creating secure and private </w:t>
                            </w:r>
                            <w:r w:rsidR="00D16FF0" w:rsidRPr="00B20DF9">
                              <w:rPr>
                                <w:color w:val="4BACC6" w:themeColor="accent5"/>
                              </w:rPr>
                              <w:t>networks between your devices.</w:t>
                            </w:r>
                            <w:r w:rsidR="00B62425">
                              <w:rPr>
                                <w:color w:val="4BACC6" w:themeColor="accent5"/>
                              </w:rPr>
                              <w:t xml:space="preserve">  (google)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8029" id="Text Box 1" o:spid="_x0000_s1028" type="#_x0000_t202" style="position:absolute;margin-left:264pt;margin-top:28.55pt;width:215.25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" fillcolor="white [3201]" strokecolor="white [3212]" strokeweight=".5pt">
                <v:textbox>
                  <w:txbxContent>
                    <w:p w14:paraId="0F46AF2B" w14:textId="7DDB9ED9" w:rsidR="009E3401" w:rsidRPr="00B20DF9" w:rsidRDefault="0020494A" w:rsidP="007D3C29">
                      <w:pPr>
                        <w:rPr>
                          <w:color w:val="4BACC6" w:themeColor="accent5"/>
                        </w:rPr>
                      </w:pPr>
                      <w:r w:rsidRPr="00B20DF9">
                        <w:rPr>
                          <w:color w:val="4BACC6" w:themeColor="accent5"/>
                        </w:rPr>
                        <w:t>T</w:t>
                      </w:r>
                      <w:r w:rsidR="00E82D2F" w:rsidRPr="00B20DF9">
                        <w:rPr>
                          <w:color w:val="4BACC6" w:themeColor="accent5"/>
                        </w:rPr>
                        <w:t xml:space="preserve">ailscale is a software-defined network tool that simplifies creating secure and private </w:t>
                      </w:r>
                      <w:r w:rsidR="00D16FF0" w:rsidRPr="00B20DF9">
                        <w:rPr>
                          <w:color w:val="4BACC6" w:themeColor="accent5"/>
                        </w:rPr>
                        <w:t>networks between your devices.</w:t>
                      </w:r>
                      <w:r w:rsidR="00B62425">
                        <w:rPr>
                          <w:color w:val="4BACC6" w:themeColor="accent5"/>
                        </w:rPr>
                        <w:t xml:space="preserve">  (google)</w:t>
                      </w:r>
                    </w:p>
                  </w:txbxContent>
                </v:textbox>
              </v:shape>
            </w:pict>
          </mc:Fallback>
        </mc:AlternateContent>
      </w:r>
      <w:r w:rsidR="00000000" w:rsidRPr="00F15343">
        <w:rPr>
          <w:color w:val="auto"/>
        </w:rPr>
        <w:t>3. Set Up Remote Access with Tailscale</w:t>
      </w:r>
    </w:p>
    <w:p w14:paraId="0160EC32" w14:textId="77777777" w:rsidR="00A01A08" w:rsidRPr="00F15343" w:rsidRDefault="00000000">
      <w:pPr>
        <w:pStyle w:val="ListBullet"/>
      </w:pPr>
      <w:r w:rsidRPr="00F15343">
        <w:t>Install Tailscale:</w:t>
      </w:r>
      <w:r w:rsidRPr="00F15343">
        <w:br/>
        <w:t xml:space="preserve">    curl -fsSL https://tailscale.com/install.sh | sh</w:t>
      </w:r>
    </w:p>
    <w:p w14:paraId="7E51F667" w14:textId="2326A165" w:rsidR="00A01A08" w:rsidRPr="00F15343" w:rsidRDefault="00000000">
      <w:pPr>
        <w:pStyle w:val="ListBullet"/>
      </w:pPr>
      <w:r w:rsidRPr="00F15343">
        <w:t>Start the Tailscale daemon:</w:t>
      </w:r>
      <w:r w:rsidRPr="00F15343">
        <w:br/>
        <w:t xml:space="preserve">    sudo tailscale up</w:t>
      </w:r>
    </w:p>
    <w:p w14:paraId="2966CF1F" w14:textId="77777777" w:rsidR="00A01A08" w:rsidRPr="00F15343" w:rsidRDefault="00000000">
      <w:pPr>
        <w:pStyle w:val="ListBullet"/>
      </w:pPr>
      <w:r w:rsidRPr="00F15343">
        <w:t>Complete authentication at the URL provided in the terminal.</w:t>
      </w:r>
    </w:p>
    <w:p w14:paraId="6824A775" w14:textId="77777777" w:rsidR="00A01A08" w:rsidRPr="00F15343" w:rsidRDefault="00000000">
      <w:pPr>
        <w:pStyle w:val="ListBullet"/>
      </w:pPr>
      <w:r w:rsidRPr="00F15343">
        <w:t>Get your Pi’s IP address:</w:t>
      </w:r>
      <w:r w:rsidRPr="00F15343">
        <w:br/>
        <w:t xml:space="preserve">    tailscale ip -4</w:t>
      </w:r>
    </w:p>
    <w:p w14:paraId="6139337B" w14:textId="1E0B66AC" w:rsidR="00A01A08" w:rsidRPr="00F15343" w:rsidRDefault="00FB70DC">
      <w:pPr>
        <w:pStyle w:val="Heading1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6E87BC" wp14:editId="571E48B5">
                <wp:simplePos x="0" y="0"/>
                <wp:positionH relativeFrom="column">
                  <wp:posOffset>2276061</wp:posOffset>
                </wp:positionH>
                <wp:positionV relativeFrom="paragraph">
                  <wp:posOffset>276612</wp:posOffset>
                </wp:positionV>
                <wp:extent cx="4000500" cy="946205"/>
                <wp:effectExtent l="0" t="0" r="19050" b="25400"/>
                <wp:wrapNone/>
                <wp:docPr id="210954150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946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6B22CC" w14:textId="6284D6EF" w:rsidR="00FB70DC" w:rsidRPr="00B62425" w:rsidRDefault="000D6C25">
                            <w:pPr>
                              <w:rPr>
                                <w:color w:val="4BACC6" w:themeColor="accent5"/>
                              </w:rPr>
                            </w:pPr>
                            <w:r w:rsidRPr="00B62425">
                              <w:rPr>
                                <w:color w:val="4BACC6" w:themeColor="accent5"/>
                              </w:rPr>
                              <w:t xml:space="preserve">VNC, or Virtual Network Computing, is a remote desktop-sharing system </w:t>
                            </w:r>
                            <w:r w:rsidR="00D247F3" w:rsidRPr="00B62425">
                              <w:rPr>
                                <w:color w:val="4BACC6" w:themeColor="accent5"/>
                              </w:rPr>
                              <w:t xml:space="preserve">that allows users to control and view the graphical interface of a computer </w:t>
                            </w:r>
                            <w:r w:rsidR="00B62425" w:rsidRPr="00B62425">
                              <w:rPr>
                                <w:color w:val="4BACC6" w:themeColor="accent5"/>
                              </w:rPr>
                              <w:t>from another device over a network (google)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E87BC" id="Text Box 4" o:spid="_x0000_s1029" type="#_x0000_t202" style="position:absolute;margin-left:179.2pt;margin-top:21.8pt;width:315pt;height:7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" fillcolor="white [3201]" strokecolor="white [3212]" strokeweight=".5pt">
                <v:textbox>
                  <w:txbxContent>
                    <w:p w14:paraId="4E6B22CC" w14:textId="6284D6EF" w:rsidR="00FB70DC" w:rsidRPr="00B62425" w:rsidRDefault="000D6C25">
                      <w:pPr>
                        <w:rPr>
                          <w:color w:val="4BACC6" w:themeColor="accent5"/>
                        </w:rPr>
                      </w:pPr>
                      <w:r w:rsidRPr="00B62425">
                        <w:rPr>
                          <w:color w:val="4BACC6" w:themeColor="accent5"/>
                        </w:rPr>
                        <w:t xml:space="preserve">VNC, or Virtual Network Computing, is a remote desktop-sharing system </w:t>
                      </w:r>
                      <w:r w:rsidR="00D247F3" w:rsidRPr="00B62425">
                        <w:rPr>
                          <w:color w:val="4BACC6" w:themeColor="accent5"/>
                        </w:rPr>
                        <w:t xml:space="preserve">that allows users to control and view the graphical interface of a computer </w:t>
                      </w:r>
                      <w:r w:rsidR="00B62425" w:rsidRPr="00B62425">
                        <w:rPr>
                          <w:color w:val="4BACC6" w:themeColor="accent5"/>
                        </w:rPr>
                        <w:t>from another device over a network (google)</w:t>
                      </w:r>
                    </w:p>
                  </w:txbxContent>
                </v:textbox>
              </v:shape>
            </w:pict>
          </mc:Fallback>
        </mc:AlternateContent>
      </w:r>
      <w:r w:rsidR="00000000" w:rsidRPr="00F15343">
        <w:rPr>
          <w:color w:val="auto"/>
        </w:rPr>
        <w:t>4. Set Up VNC</w:t>
      </w:r>
    </w:p>
    <w:p w14:paraId="6A78D8D0" w14:textId="77777777" w:rsidR="00A01A08" w:rsidRPr="00F15343" w:rsidRDefault="00000000">
      <w:pPr>
        <w:pStyle w:val="ListBullet"/>
      </w:pPr>
      <w:r w:rsidRPr="00F15343">
        <w:t>Install VNC:</w:t>
      </w:r>
      <w:r w:rsidRPr="00F15343">
        <w:br/>
        <w:t xml:space="preserve">    sudo apt install x11vnc -y</w:t>
      </w:r>
    </w:p>
    <w:p w14:paraId="39228951" w14:textId="77777777" w:rsidR="00A01A08" w:rsidRPr="00F15343" w:rsidRDefault="00000000">
      <w:pPr>
        <w:pStyle w:val="ListBullet"/>
      </w:pPr>
      <w:r w:rsidRPr="00F15343">
        <w:lastRenderedPageBreak/>
        <w:t>Optional: Auto-login setup:</w:t>
      </w:r>
      <w:r w:rsidRPr="00F15343">
        <w:br/>
        <w:t xml:space="preserve">    sudo nano /etc/lightdm/lightdm.conf</w:t>
      </w:r>
    </w:p>
    <w:p w14:paraId="7CFAB586" w14:textId="77777777" w:rsidR="00A01A08" w:rsidRPr="00F15343" w:rsidRDefault="00000000">
      <w:pPr>
        <w:pStyle w:val="ListBullet"/>
      </w:pPr>
      <w:r w:rsidRPr="00F15343">
        <w:t>Paste (replace 'ubuntu' with your username):</w:t>
      </w:r>
      <w:r w:rsidRPr="00F15343">
        <w:br/>
        <w:t xml:space="preserve">    [Seat:*]</w:t>
      </w:r>
      <w:r w:rsidRPr="00F15343">
        <w:br/>
        <w:t xml:space="preserve">    autologin-user=ubuntu</w:t>
      </w:r>
      <w:r w:rsidRPr="00F15343">
        <w:br/>
        <w:t xml:space="preserve">    autologin-user-timeout=0</w:t>
      </w:r>
      <w:r w:rsidRPr="00F15343">
        <w:br/>
        <w:t xml:space="preserve">    user-session=xfce</w:t>
      </w:r>
    </w:p>
    <w:p w14:paraId="3912D25C" w14:textId="77777777" w:rsidR="00A01A08" w:rsidRPr="00F15343" w:rsidRDefault="00000000">
      <w:pPr>
        <w:pStyle w:val="ListBullet"/>
      </w:pPr>
      <w:r w:rsidRPr="00F15343">
        <w:t>Save with Ctrl+O, Enter, then Ctrl+X.</w:t>
      </w:r>
    </w:p>
    <w:p w14:paraId="221CF6DB" w14:textId="77777777" w:rsidR="00A01A08" w:rsidRPr="00F15343" w:rsidRDefault="00000000">
      <w:pPr>
        <w:pStyle w:val="ListBullet"/>
      </w:pPr>
      <w:r w:rsidRPr="00F15343">
        <w:t>Start VNC server:</w:t>
      </w:r>
      <w:r w:rsidRPr="00F15343">
        <w:br/>
        <w:t xml:space="preserve">    x11vnc -usepw -forever -display :0</w:t>
      </w:r>
    </w:p>
    <w:p w14:paraId="4C36E475" w14:textId="77777777" w:rsidR="00A01A08" w:rsidRPr="00F15343" w:rsidRDefault="00000000">
      <w:pPr>
        <w:pStyle w:val="ListBullet"/>
      </w:pPr>
      <w:r w:rsidRPr="00F15343">
        <w:t>Note: Connect from another device on the same Wi-Fi network using your Pi's IP address.</w:t>
      </w:r>
    </w:p>
    <w:p w14:paraId="70E73F7B" w14:textId="5A6DFB83" w:rsidR="00A01A08" w:rsidRPr="00F15343" w:rsidRDefault="00000000">
      <w:pPr>
        <w:pStyle w:val="Heading1"/>
        <w:rPr>
          <w:color w:val="auto"/>
        </w:rPr>
      </w:pPr>
      <w:r w:rsidRPr="00F15343">
        <w:rPr>
          <w:color w:val="auto"/>
        </w:rPr>
        <w:t>5. Install ROS 2 Humble</w:t>
      </w:r>
    </w:p>
    <w:p w14:paraId="727B4FDC" w14:textId="4856B60B" w:rsidR="00A01A08" w:rsidRPr="00F15343" w:rsidRDefault="00C01B8B">
      <w:pPr>
        <w:pStyle w:val="List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B7B6A1" wp14:editId="0FF95388">
                <wp:simplePos x="0" y="0"/>
                <wp:positionH relativeFrom="column">
                  <wp:posOffset>3023483</wp:posOffset>
                </wp:positionH>
                <wp:positionV relativeFrom="paragraph">
                  <wp:posOffset>185117</wp:posOffset>
                </wp:positionV>
                <wp:extent cx="3267710" cy="548640"/>
                <wp:effectExtent l="0" t="0" r="27940" b="22860"/>
                <wp:wrapNone/>
                <wp:docPr id="89973008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71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235D39" w14:textId="3F8A9B47" w:rsidR="00AE61BC" w:rsidRPr="00C01B8B" w:rsidRDefault="00AE61BC">
                            <w:pPr>
                              <w:rPr>
                                <w:color w:val="4BACC6" w:themeColor="accent5"/>
                              </w:rPr>
                            </w:pPr>
                            <w:r w:rsidRPr="00C01B8B">
                              <w:rPr>
                                <w:color w:val="4BACC6" w:themeColor="accent5"/>
                              </w:rPr>
                              <w:t xml:space="preserve">ROS2 was used because it is a dedicated operated system that </w:t>
                            </w:r>
                            <w:r w:rsidR="00C01B8B" w:rsidRPr="00C01B8B">
                              <w:rPr>
                                <w:color w:val="4BACC6" w:themeColor="accent5"/>
                              </w:rPr>
                              <w:t>is for the purpose of Robot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7B6A1" id="Text Box 5" o:spid="_x0000_s1030" type="#_x0000_t202" style="position:absolute;left:0;text-align:left;margin-left:238.05pt;margin-top:14.6pt;width:257.3pt;height:43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" fillcolor="white [3201]" strokecolor="white [3212]" strokeweight=".5pt">
                <v:textbox>
                  <w:txbxContent>
                    <w:p w14:paraId="68235D39" w14:textId="3F8A9B47" w:rsidR="00AE61BC" w:rsidRPr="00C01B8B" w:rsidRDefault="00AE61BC">
                      <w:pPr>
                        <w:rPr>
                          <w:color w:val="4BACC6" w:themeColor="accent5"/>
                        </w:rPr>
                      </w:pPr>
                      <w:r w:rsidRPr="00C01B8B">
                        <w:rPr>
                          <w:color w:val="4BACC6" w:themeColor="accent5"/>
                        </w:rPr>
                        <w:t xml:space="preserve">ROS2 was used because it is a dedicated operated system that </w:t>
                      </w:r>
                      <w:r w:rsidR="00C01B8B" w:rsidRPr="00C01B8B">
                        <w:rPr>
                          <w:color w:val="4BACC6" w:themeColor="accent5"/>
                        </w:rPr>
                        <w:t>is for the purpose of Robot Operation</w:t>
                      </w:r>
                    </w:p>
                  </w:txbxContent>
                </v:textbox>
              </v:shape>
            </w:pict>
          </mc:Fallback>
        </mc:AlternateContent>
      </w:r>
      <w:r w:rsidR="00000000" w:rsidRPr="00F15343">
        <w:t>Update system and configure locale:</w:t>
      </w:r>
      <w:r w:rsidR="00000000" w:rsidRPr="00F15343">
        <w:br/>
        <w:t xml:space="preserve">    sudo apt update &amp;&amp; sudo apt upgrade -y</w:t>
      </w:r>
      <w:r w:rsidR="00000000" w:rsidRPr="00F15343">
        <w:br/>
        <w:t xml:space="preserve">    sudo apt install locales -y</w:t>
      </w:r>
      <w:r w:rsidR="00000000" w:rsidRPr="00F15343">
        <w:br/>
        <w:t xml:space="preserve">    sudo locale-gen en_US en_US.UTF-8</w:t>
      </w:r>
      <w:r w:rsidR="00000000" w:rsidRPr="00F15343">
        <w:br/>
        <w:t xml:space="preserve">    sudo update-locale LC_ALL=en_US.UTF-8 LANG=en_US.UTF-8</w:t>
      </w:r>
    </w:p>
    <w:p w14:paraId="7FB3A6A0" w14:textId="77777777" w:rsidR="00A01A08" w:rsidRPr="00F15343" w:rsidRDefault="00000000">
      <w:pPr>
        <w:pStyle w:val="ListBullet"/>
      </w:pPr>
      <w:r w:rsidRPr="00F15343">
        <w:t>Add ROS 2 sources and install:</w:t>
      </w:r>
      <w:r w:rsidRPr="00F15343">
        <w:br/>
        <w:t xml:space="preserve">    sudo apt install curl gnupg lsb-release -y</w:t>
      </w:r>
      <w:r w:rsidRPr="00F15343">
        <w:br/>
        <w:t xml:space="preserve">    sudo curl -sSL https://raw.githubusercontent.com/ros/rosdistro/master/ros.key -o /usr/share/keyrings/ros-archive-keyring.gpg</w:t>
      </w:r>
    </w:p>
    <w:p w14:paraId="2A0C4422" w14:textId="77777777" w:rsidR="00A01A08" w:rsidRPr="00F15343" w:rsidRDefault="00000000">
      <w:pPr>
        <w:pStyle w:val="ListBullet"/>
      </w:pPr>
      <w:r w:rsidRPr="00F15343">
        <w:t>Add source list:</w:t>
      </w:r>
      <w:r w:rsidRPr="00F15343">
        <w:br/>
        <w:t xml:space="preserve">    echo "deb [signed-by=/usr/share/keyrings/ros-archive-keyring.gpg] http://packages.ros.org/ros2/ubuntu $(. /etc/os-release &amp;&amp; echo $UBUNTU_CODENAME) main" | sudo tee /etc/apt/sources.list.d/ros2.list &gt; /dev/null</w:t>
      </w:r>
    </w:p>
    <w:p w14:paraId="339E9781" w14:textId="77777777" w:rsidR="00A01A08" w:rsidRPr="00F15343" w:rsidRDefault="00000000">
      <w:pPr>
        <w:pStyle w:val="ListBullet"/>
      </w:pPr>
      <w:r w:rsidRPr="00F15343">
        <w:t>Update and install:</w:t>
      </w:r>
      <w:r w:rsidRPr="00F15343">
        <w:br/>
        <w:t xml:space="preserve">    sudo apt update</w:t>
      </w:r>
      <w:r w:rsidRPr="00F15343">
        <w:br/>
        <w:t xml:space="preserve">    sudo apt install ros-humble-desktop -y</w:t>
      </w:r>
    </w:p>
    <w:p w14:paraId="662710D2" w14:textId="77777777" w:rsidR="00A01A08" w:rsidRPr="00F15343" w:rsidRDefault="00000000">
      <w:pPr>
        <w:pStyle w:val="ListBullet"/>
      </w:pPr>
      <w:r w:rsidRPr="00F15343">
        <w:t>Source ROS in your shell:</w:t>
      </w:r>
      <w:r w:rsidRPr="00F15343">
        <w:br/>
        <w:t xml:space="preserve">    echo "source /opt/ros/humble/setup.bash" &gt;&gt; ~/.bashrc</w:t>
      </w:r>
      <w:r w:rsidRPr="00F15343">
        <w:br/>
        <w:t xml:space="preserve">    source ~/.bashrc</w:t>
      </w:r>
    </w:p>
    <w:p w14:paraId="03BD23C8" w14:textId="3D167C04" w:rsidR="00A01A08" w:rsidRPr="00F15343" w:rsidRDefault="00000000">
      <w:pPr>
        <w:pStyle w:val="ListBullet"/>
      </w:pPr>
      <w:r w:rsidRPr="00F15343">
        <w:t>Test installation:</w:t>
      </w:r>
      <w:r w:rsidRPr="00F15343">
        <w:br/>
        <w:t xml:space="preserve">    ros2 run demo_nodes_cpp talker</w:t>
      </w:r>
    </w:p>
    <w:p w14:paraId="0A125AD2" w14:textId="22A06B10" w:rsidR="00A01A08" w:rsidRPr="00F15343" w:rsidRDefault="00211028">
      <w:pPr>
        <w:pStyle w:val="Heading1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EFEC65" wp14:editId="2DB43A21">
                <wp:simplePos x="0" y="0"/>
                <wp:positionH relativeFrom="column">
                  <wp:posOffset>3595114</wp:posOffset>
                </wp:positionH>
                <wp:positionV relativeFrom="paragraph">
                  <wp:posOffset>347419</wp:posOffset>
                </wp:positionV>
                <wp:extent cx="2778818" cy="712519"/>
                <wp:effectExtent l="0" t="0" r="21590" b="11430"/>
                <wp:wrapNone/>
                <wp:docPr id="149988908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818" cy="7125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A567E4" w14:textId="1C482FA3" w:rsidR="00211028" w:rsidRPr="00C01B8B" w:rsidRDefault="00211028" w:rsidP="00211028">
                            <w:pPr>
                              <w:rPr>
                                <w:color w:val="4BACC6" w:themeColor="accent5"/>
                              </w:rPr>
                            </w:pPr>
                            <w:r w:rsidRPr="00C01B8B">
                              <w:rPr>
                                <w:color w:val="4BACC6" w:themeColor="accent5"/>
                              </w:rPr>
                              <w:t>ROS2</w:t>
                            </w:r>
                            <w:r>
                              <w:rPr>
                                <w:color w:val="4BACC6" w:themeColor="accent5"/>
                              </w:rPr>
                              <w:t xml:space="preserve"> workspace serves as a dedicated directory for organizing and developing your robot’s software.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FEC65" id="_x0000_s1031" type="#_x0000_t202" style="position:absolute;margin-left:283.1pt;margin-top:27.35pt;width:218.8pt;height:5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" fillcolor="white [3201]" strokecolor="white [3212]" strokeweight=".5pt">
                <v:textbox>
                  <w:txbxContent>
                    <w:p w14:paraId="26A567E4" w14:textId="1C482FA3" w:rsidR="00211028" w:rsidRPr="00C01B8B" w:rsidRDefault="00211028" w:rsidP="00211028">
                      <w:pPr>
                        <w:rPr>
                          <w:color w:val="4BACC6" w:themeColor="accent5"/>
                        </w:rPr>
                      </w:pPr>
                      <w:r w:rsidRPr="00C01B8B">
                        <w:rPr>
                          <w:color w:val="4BACC6" w:themeColor="accent5"/>
                        </w:rPr>
                        <w:t>ROS2</w:t>
                      </w:r>
                      <w:r>
                        <w:rPr>
                          <w:color w:val="4BACC6" w:themeColor="accent5"/>
                        </w:rPr>
                        <w:t xml:space="preserve"> workspace serves as a dedicated directory for organizing and developing your robot’s software.</w:t>
                      </w:r>
                    </w:p>
                  </w:txbxContent>
                </v:textbox>
              </v:shape>
            </w:pict>
          </mc:Fallback>
        </mc:AlternateContent>
      </w:r>
      <w:r w:rsidR="00000000" w:rsidRPr="00F15343">
        <w:rPr>
          <w:color w:val="auto"/>
        </w:rPr>
        <w:t>6. Create ROS 2 Workspace</w:t>
      </w:r>
    </w:p>
    <w:p w14:paraId="7D32CF60" w14:textId="7CF35A85" w:rsidR="00A01A08" w:rsidRPr="00F15343" w:rsidRDefault="00000000">
      <w:pPr>
        <w:pStyle w:val="ListBullet"/>
      </w:pPr>
      <w:r w:rsidRPr="00F15343">
        <w:t xml:space="preserve">Install </w:t>
      </w:r>
      <w:proofErr w:type="spellStart"/>
      <w:r w:rsidRPr="00F15343">
        <w:t>colcon</w:t>
      </w:r>
      <w:proofErr w:type="spellEnd"/>
      <w:r w:rsidRPr="00F15343">
        <w:t>:</w:t>
      </w:r>
      <w:r w:rsidRPr="00F15343">
        <w:br/>
        <w:t xml:space="preserve">    sudo apt install python3-colcon-common-extensions -y</w:t>
      </w:r>
    </w:p>
    <w:p w14:paraId="214A92B5" w14:textId="77777777" w:rsidR="00A01A08" w:rsidRPr="00F15343" w:rsidRDefault="00000000">
      <w:pPr>
        <w:pStyle w:val="ListBullet"/>
      </w:pPr>
      <w:r w:rsidRPr="00F15343">
        <w:lastRenderedPageBreak/>
        <w:t>Create and build workspace:</w:t>
      </w:r>
      <w:r w:rsidRPr="00F15343">
        <w:br/>
        <w:t xml:space="preserve">    mkdir -p ~/ros2_ws/src</w:t>
      </w:r>
      <w:r w:rsidRPr="00F15343">
        <w:br/>
        <w:t xml:space="preserve">    cd ~/ros2_ws</w:t>
      </w:r>
      <w:r w:rsidRPr="00F15343">
        <w:br/>
        <w:t xml:space="preserve">    colcon build</w:t>
      </w:r>
      <w:r w:rsidRPr="00F15343">
        <w:br/>
        <w:t xml:space="preserve">    source install/setup.bash</w:t>
      </w:r>
    </w:p>
    <w:p w14:paraId="44EAF4E8" w14:textId="77777777" w:rsidR="00A01A08" w:rsidRPr="00F15343" w:rsidRDefault="00000000">
      <w:pPr>
        <w:pStyle w:val="Heading1"/>
        <w:rPr>
          <w:color w:val="auto"/>
        </w:rPr>
      </w:pPr>
      <w:r w:rsidRPr="00F15343">
        <w:rPr>
          <w:color w:val="auto"/>
        </w:rPr>
        <w:t>7. Configure Mecanum Drive Node with PS4 Controller</w:t>
      </w:r>
    </w:p>
    <w:p w14:paraId="04C2493E" w14:textId="7EAD77DC" w:rsidR="00A01A08" w:rsidRPr="00F15343" w:rsidRDefault="00F54D1D">
      <w:pPr>
        <w:pStyle w:val="List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C810CF" wp14:editId="22C7ECD6">
                <wp:simplePos x="0" y="0"/>
                <wp:positionH relativeFrom="column">
                  <wp:posOffset>4319591</wp:posOffset>
                </wp:positionH>
                <wp:positionV relativeFrom="paragraph">
                  <wp:posOffset>511909</wp:posOffset>
                </wp:positionV>
                <wp:extent cx="1937385" cy="1104405"/>
                <wp:effectExtent l="0" t="0" r="24765" b="19685"/>
                <wp:wrapNone/>
                <wp:docPr id="174212413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385" cy="110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A3455E" w14:textId="496C3E21" w:rsidR="003E7FA3" w:rsidRPr="00C01B8B" w:rsidRDefault="00EB6497" w:rsidP="003E7FA3">
                            <w:pPr>
                              <w:rPr>
                                <w:color w:val="4BACC6" w:themeColor="accent5"/>
                              </w:rPr>
                            </w:pPr>
                            <w:r>
                              <w:rPr>
                                <w:color w:val="4BACC6" w:themeColor="accent5"/>
                              </w:rPr>
                              <w:t xml:space="preserve">This is where you create a NODE that is dedicated </w:t>
                            </w:r>
                            <w:r w:rsidR="00E81830">
                              <w:rPr>
                                <w:color w:val="4BACC6" w:themeColor="accent5"/>
                              </w:rPr>
                              <w:t xml:space="preserve">to the </w:t>
                            </w:r>
                            <w:r w:rsidR="00F54D1D">
                              <w:rPr>
                                <w:color w:val="4BACC6" w:themeColor="accent5"/>
                              </w:rPr>
                              <w:t>software that</w:t>
                            </w:r>
                            <w:r w:rsidR="00DB0E89">
                              <w:rPr>
                                <w:color w:val="4BACC6" w:themeColor="accent5"/>
                              </w:rPr>
                              <w:t xml:space="preserve"> will be controlling the </w:t>
                            </w:r>
                            <w:r w:rsidR="00B10F8B">
                              <w:rPr>
                                <w:color w:val="4BACC6" w:themeColor="accent5"/>
                              </w:rPr>
                              <w:t xml:space="preserve">movement of your wheels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810CF" id="_x0000_s1032" type="#_x0000_t202" style="position:absolute;left:0;text-align:left;margin-left:340.15pt;margin-top:40.3pt;width:152.55pt;height:8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" fillcolor="white [3201]" strokecolor="white [3212]" strokeweight=".5pt">
                <v:textbox>
                  <w:txbxContent>
                    <w:p w14:paraId="52A3455E" w14:textId="496C3E21" w:rsidR="003E7FA3" w:rsidRPr="00C01B8B" w:rsidRDefault="00EB6497" w:rsidP="003E7FA3">
                      <w:pPr>
                        <w:rPr>
                          <w:color w:val="4BACC6" w:themeColor="accent5"/>
                        </w:rPr>
                      </w:pPr>
                      <w:r>
                        <w:rPr>
                          <w:color w:val="4BACC6" w:themeColor="accent5"/>
                        </w:rPr>
                        <w:t xml:space="preserve">This is where you create a NODE that is dedicated </w:t>
                      </w:r>
                      <w:r w:rsidR="00E81830">
                        <w:rPr>
                          <w:color w:val="4BACC6" w:themeColor="accent5"/>
                        </w:rPr>
                        <w:t xml:space="preserve">to the </w:t>
                      </w:r>
                      <w:r w:rsidR="00F54D1D">
                        <w:rPr>
                          <w:color w:val="4BACC6" w:themeColor="accent5"/>
                        </w:rPr>
                        <w:t>software that</w:t>
                      </w:r>
                      <w:r w:rsidR="00DB0E89">
                        <w:rPr>
                          <w:color w:val="4BACC6" w:themeColor="accent5"/>
                        </w:rPr>
                        <w:t xml:space="preserve"> will be controlling the </w:t>
                      </w:r>
                      <w:r w:rsidR="00B10F8B">
                        <w:rPr>
                          <w:color w:val="4BACC6" w:themeColor="accent5"/>
                        </w:rPr>
                        <w:t xml:space="preserve">movement of your wheels </w:t>
                      </w:r>
                    </w:p>
                  </w:txbxContent>
                </v:textbox>
              </v:shape>
            </w:pict>
          </mc:Fallback>
        </mc:AlternateContent>
      </w:r>
      <w:r w:rsidR="00000000" w:rsidRPr="00F15343">
        <w:t>Create the package:</w:t>
      </w:r>
      <w:r w:rsidR="00000000" w:rsidRPr="00F15343">
        <w:br/>
        <w:t xml:space="preserve">    ros2 pkg create --build-type ament_python ps4_mecanum --dependencies rclpy sensor_msgs</w:t>
      </w:r>
    </w:p>
    <w:p w14:paraId="2C8084A6" w14:textId="0073E863" w:rsidR="00A01A08" w:rsidRPr="00F15343" w:rsidRDefault="00000000">
      <w:pPr>
        <w:pStyle w:val="ListBullet"/>
      </w:pPr>
      <w:r w:rsidRPr="00F15343">
        <w:t>Add `mecanum_drive_node.py` with your motor control logic.</w:t>
      </w:r>
    </w:p>
    <w:p w14:paraId="596DA5D3" w14:textId="689386F6" w:rsidR="00A01A08" w:rsidRPr="00F15343" w:rsidRDefault="00000000">
      <w:pPr>
        <w:pStyle w:val="ListBullet"/>
      </w:pPr>
      <w:r w:rsidRPr="00F15343">
        <w:t>Edit setup.py to include correct entry points.</w:t>
      </w:r>
    </w:p>
    <w:p w14:paraId="5E7F8178" w14:textId="148B7628" w:rsidR="00A01A08" w:rsidRPr="00F15343" w:rsidRDefault="00000000">
      <w:pPr>
        <w:pStyle w:val="ListBullet"/>
      </w:pPr>
      <w:r w:rsidRPr="00F15343">
        <w:t>Create `__init__.py`:</w:t>
      </w:r>
      <w:r w:rsidRPr="00F15343">
        <w:br/>
        <w:t xml:space="preserve">    touch ~/ros2_ws/src/ps4_mecanum/ps4_mecanum/__init__.py</w:t>
      </w:r>
    </w:p>
    <w:p w14:paraId="5C96AF0F" w14:textId="77777777" w:rsidR="00A01A08" w:rsidRPr="00F15343" w:rsidRDefault="00000000">
      <w:pPr>
        <w:pStyle w:val="ListBullet"/>
      </w:pPr>
      <w:r w:rsidRPr="00F15343">
        <w:t>Build the package:</w:t>
      </w:r>
      <w:r w:rsidRPr="00F15343">
        <w:br/>
        <w:t xml:space="preserve">    cd ~/ros2_ws</w:t>
      </w:r>
      <w:r w:rsidRPr="00F15343">
        <w:br/>
        <w:t xml:space="preserve">    colcon build</w:t>
      </w:r>
      <w:r w:rsidRPr="00F15343">
        <w:br/>
        <w:t xml:space="preserve">    source install/setup.bash</w:t>
      </w:r>
    </w:p>
    <w:p w14:paraId="1BC6C3D1" w14:textId="77777777" w:rsidR="00A01A08" w:rsidRPr="00F15343" w:rsidRDefault="00000000">
      <w:pPr>
        <w:pStyle w:val="ListBullet"/>
      </w:pPr>
      <w:r w:rsidRPr="00F15343">
        <w:t>Run joy and mecanum nodes:</w:t>
      </w:r>
      <w:r w:rsidRPr="00F15343">
        <w:br/>
        <w:t xml:space="preserve">    ros2 run joy joy_node</w:t>
      </w:r>
      <w:r w:rsidRPr="00F15343">
        <w:br/>
        <w:t xml:space="preserve">    ros2 run ps4_mecanum mecanum_drive_node</w:t>
      </w:r>
    </w:p>
    <w:p w14:paraId="3352FBF3" w14:textId="77777777" w:rsidR="00A01A08" w:rsidRPr="00F15343" w:rsidRDefault="00000000">
      <w:pPr>
        <w:pStyle w:val="ListBullet"/>
      </w:pPr>
      <w:r w:rsidRPr="00F15343">
        <w:t>If you see 'RPi' import errors:</w:t>
      </w:r>
      <w:r w:rsidRPr="00F15343">
        <w:br/>
        <w:t xml:space="preserve">    sudo apt install python3-rpi.gpio -y</w:t>
      </w:r>
    </w:p>
    <w:p w14:paraId="119856A6" w14:textId="687294C0" w:rsidR="00A01A08" w:rsidRPr="00F15343" w:rsidRDefault="00000000">
      <w:pPr>
        <w:pStyle w:val="Heading1"/>
        <w:rPr>
          <w:color w:val="auto"/>
        </w:rPr>
      </w:pPr>
      <w:r w:rsidRPr="00F15343">
        <w:rPr>
          <w:color w:val="auto"/>
        </w:rPr>
        <w:t>8. Connect and Pair PS4 Controller</w:t>
      </w:r>
    </w:p>
    <w:p w14:paraId="1C40C8B7" w14:textId="0EC18768" w:rsidR="00A01A08" w:rsidRPr="00F15343" w:rsidRDefault="00A9080A">
      <w:pPr>
        <w:pStyle w:val="List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1A0563" wp14:editId="41D268A7">
                <wp:simplePos x="0" y="0"/>
                <wp:positionH relativeFrom="column">
                  <wp:posOffset>2811483</wp:posOffset>
                </wp:positionH>
                <wp:positionV relativeFrom="paragraph">
                  <wp:posOffset>152524</wp:posOffset>
                </wp:positionV>
                <wp:extent cx="3267710" cy="1021278"/>
                <wp:effectExtent l="0" t="0" r="27940" b="26670"/>
                <wp:wrapNone/>
                <wp:docPr id="17847288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710" cy="1021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10B2F5" w14:textId="77777777" w:rsidR="00A9080A" w:rsidRPr="00C01B8B" w:rsidRDefault="00A9080A" w:rsidP="00A9080A">
                            <w:pPr>
                              <w:rPr>
                                <w:color w:val="4BACC6" w:themeColor="accent5"/>
                              </w:rPr>
                            </w:pPr>
                            <w:r w:rsidRPr="00C01B8B">
                              <w:rPr>
                                <w:color w:val="4BACC6" w:themeColor="accent5"/>
                              </w:rPr>
                              <w:t>ROS2 was used because it is a dedicated operated system that is for the purpose of Robot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0563" id="_x0000_s1033" type="#_x0000_t202" style="position:absolute;left:0;text-align:left;margin-left:221.4pt;margin-top:12pt;width:257.3pt;height:80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" fillcolor="white [3201]" strokecolor="white [3212]" strokeweight=".5pt">
                <v:textbox>
                  <w:txbxContent>
                    <w:p w14:paraId="1210B2F5" w14:textId="77777777" w:rsidR="00A9080A" w:rsidRPr="00C01B8B" w:rsidRDefault="00A9080A" w:rsidP="00A9080A">
                      <w:pPr>
                        <w:rPr>
                          <w:color w:val="4BACC6" w:themeColor="accent5"/>
                        </w:rPr>
                      </w:pPr>
                      <w:r w:rsidRPr="00C01B8B">
                        <w:rPr>
                          <w:color w:val="4BACC6" w:themeColor="accent5"/>
                        </w:rPr>
                        <w:t>ROS2 was used because it is a dedicated operated system that is for the purpose of Robot Operation</w:t>
                      </w:r>
                    </w:p>
                  </w:txbxContent>
                </v:textbox>
              </v:shape>
            </w:pict>
          </mc:Fallback>
        </mc:AlternateContent>
      </w:r>
      <w:r w:rsidR="00000000" w:rsidRPr="00F15343">
        <w:t>Reset Bluetooth:</w:t>
      </w:r>
      <w:r w:rsidR="00000000" w:rsidRPr="00F15343">
        <w:br/>
        <w:t xml:space="preserve">    sudo </w:t>
      </w:r>
      <w:proofErr w:type="spellStart"/>
      <w:r w:rsidR="00000000" w:rsidRPr="00F15343">
        <w:t>rfkill</w:t>
      </w:r>
      <w:proofErr w:type="spellEnd"/>
      <w:r w:rsidR="00000000" w:rsidRPr="00F15343">
        <w:t xml:space="preserve"> unblock Bluetooth</w:t>
      </w:r>
      <w:r w:rsidR="00000000" w:rsidRPr="00F15343">
        <w:br/>
        <w:t xml:space="preserve">    sudo systemctl restart Bluetooth</w:t>
      </w:r>
      <w:r w:rsidR="00000000" w:rsidRPr="00F15343">
        <w:br/>
        <w:t xml:space="preserve">    bluetoothctl</w:t>
      </w:r>
    </w:p>
    <w:p w14:paraId="7C60E6F9" w14:textId="77777777" w:rsidR="00A01A08" w:rsidRPr="00F15343" w:rsidRDefault="00000000">
      <w:pPr>
        <w:pStyle w:val="ListBullet"/>
      </w:pPr>
      <w:r w:rsidRPr="00F15343">
        <w:t>Inside bluetoothctl:</w:t>
      </w:r>
      <w:r w:rsidRPr="00F15343">
        <w:br/>
        <w:t xml:space="preserve">    power on</w:t>
      </w:r>
      <w:r w:rsidRPr="00F15343">
        <w:br/>
        <w:t xml:space="preserve">    agent on</w:t>
      </w:r>
      <w:r w:rsidRPr="00F15343">
        <w:br/>
        <w:t xml:space="preserve">    default-agent</w:t>
      </w:r>
      <w:r w:rsidRPr="00F15343">
        <w:br/>
        <w:t xml:space="preserve">    scan on</w:t>
      </w:r>
    </w:p>
    <w:p w14:paraId="2C89DE23" w14:textId="77777777" w:rsidR="00A01A08" w:rsidRPr="00F15343" w:rsidRDefault="00000000">
      <w:pPr>
        <w:pStyle w:val="ListBullet"/>
      </w:pPr>
      <w:r w:rsidRPr="00F15343">
        <w:t>Hold PS+Share until controller blinks rapidly. Then pair:</w:t>
      </w:r>
      <w:r w:rsidRPr="00F15343">
        <w:br/>
        <w:t xml:space="preserve">    pair &lt;MAC&gt;</w:t>
      </w:r>
      <w:r w:rsidRPr="00F15343">
        <w:br/>
        <w:t xml:space="preserve">    trust &lt;MAC&gt;</w:t>
      </w:r>
      <w:r w:rsidRPr="00F15343">
        <w:br/>
        <w:t xml:space="preserve">    connect &lt;MAC&gt;</w:t>
      </w:r>
    </w:p>
    <w:p w14:paraId="401BABF9" w14:textId="77777777" w:rsidR="00A01A08" w:rsidRPr="00F15343" w:rsidRDefault="00000000">
      <w:pPr>
        <w:pStyle w:val="ListBullet"/>
      </w:pPr>
      <w:r w:rsidRPr="00F15343">
        <w:lastRenderedPageBreak/>
        <w:t>Confirm controller connected:</w:t>
      </w:r>
      <w:r w:rsidRPr="00F15343">
        <w:br/>
        <w:t xml:space="preserve">    ls /dev/input/ → should show `js0`</w:t>
      </w:r>
      <w:r w:rsidRPr="00F15343">
        <w:br/>
        <w:t xml:space="preserve">    jstest /dev/input/js0</w:t>
      </w:r>
    </w:p>
    <w:p w14:paraId="00A13F56" w14:textId="0CF8FBCE" w:rsidR="00A01A08" w:rsidRPr="00F15343" w:rsidRDefault="00000000">
      <w:pPr>
        <w:pStyle w:val="Heading1"/>
        <w:rPr>
          <w:color w:val="auto"/>
        </w:rPr>
      </w:pPr>
      <w:r w:rsidRPr="00F15343">
        <w:rPr>
          <w:color w:val="auto"/>
        </w:rPr>
        <w:t>9. Enable Headless Boot &amp; Dummy HDMI</w:t>
      </w:r>
    </w:p>
    <w:p w14:paraId="45076B7B" w14:textId="46E0CD86" w:rsidR="00A01A08" w:rsidRPr="00F15343" w:rsidRDefault="006F2D54">
      <w:pPr>
        <w:pStyle w:val="List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7426BC" wp14:editId="3910A3A6">
                <wp:simplePos x="0" y="0"/>
                <wp:positionH relativeFrom="column">
                  <wp:posOffset>2835234</wp:posOffset>
                </wp:positionH>
                <wp:positionV relativeFrom="paragraph">
                  <wp:posOffset>227553</wp:posOffset>
                </wp:positionV>
                <wp:extent cx="3267710" cy="760020"/>
                <wp:effectExtent l="0" t="0" r="27940" b="21590"/>
                <wp:wrapNone/>
                <wp:docPr id="173204048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710" cy="7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DC33B9" w14:textId="0B407F8C" w:rsidR="00F54D1D" w:rsidRPr="00C01B8B" w:rsidRDefault="00473637" w:rsidP="00F54D1D">
                            <w:pPr>
                              <w:rPr>
                                <w:color w:val="4BACC6" w:themeColor="accent5"/>
                              </w:rPr>
                            </w:pPr>
                            <w:r>
                              <w:rPr>
                                <w:color w:val="4BACC6" w:themeColor="accent5"/>
                              </w:rPr>
                              <w:t xml:space="preserve">This should be done so that you can boot the Raspberry </w:t>
                            </w:r>
                            <w:proofErr w:type="gramStart"/>
                            <w:r>
                              <w:rPr>
                                <w:color w:val="4BACC6" w:themeColor="accent5"/>
                              </w:rPr>
                              <w:t>Pi</w:t>
                            </w:r>
                            <w:proofErr w:type="gramEnd"/>
                            <w:r>
                              <w:rPr>
                                <w:color w:val="4BACC6" w:themeColor="accent5"/>
                              </w:rPr>
                              <w:t xml:space="preserve"> </w:t>
                            </w:r>
                            <w:r w:rsidR="0032443B">
                              <w:rPr>
                                <w:color w:val="4BACC6" w:themeColor="accent5"/>
                              </w:rPr>
                              <w:t xml:space="preserve">and it </w:t>
                            </w:r>
                            <w:r w:rsidR="006F2D54">
                              <w:rPr>
                                <w:color w:val="4BACC6" w:themeColor="accent5"/>
                              </w:rPr>
                              <w:t>load completely without the need of having it connected to a 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426BC" id="_x0000_s1034" type="#_x0000_t202" style="position:absolute;left:0;text-align:left;margin-left:223.25pt;margin-top:17.9pt;width:257.3pt;height:59.8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" fillcolor="white [3201]" strokecolor="white [3212]" strokeweight=".5pt">
                <v:textbox>
                  <w:txbxContent>
                    <w:p w14:paraId="5FDC33B9" w14:textId="0B407F8C" w:rsidR="00F54D1D" w:rsidRPr="00C01B8B" w:rsidRDefault="00473637" w:rsidP="00F54D1D">
                      <w:pPr>
                        <w:rPr>
                          <w:color w:val="4BACC6" w:themeColor="accent5"/>
                        </w:rPr>
                      </w:pPr>
                      <w:r>
                        <w:rPr>
                          <w:color w:val="4BACC6" w:themeColor="accent5"/>
                        </w:rPr>
                        <w:t xml:space="preserve">This should be done so that you can boot the Raspberry </w:t>
                      </w:r>
                      <w:proofErr w:type="gramStart"/>
                      <w:r>
                        <w:rPr>
                          <w:color w:val="4BACC6" w:themeColor="accent5"/>
                        </w:rPr>
                        <w:t>Pi</w:t>
                      </w:r>
                      <w:proofErr w:type="gramEnd"/>
                      <w:r>
                        <w:rPr>
                          <w:color w:val="4BACC6" w:themeColor="accent5"/>
                        </w:rPr>
                        <w:t xml:space="preserve"> </w:t>
                      </w:r>
                      <w:r w:rsidR="0032443B">
                        <w:rPr>
                          <w:color w:val="4BACC6" w:themeColor="accent5"/>
                        </w:rPr>
                        <w:t xml:space="preserve">and it </w:t>
                      </w:r>
                      <w:r w:rsidR="006F2D54">
                        <w:rPr>
                          <w:color w:val="4BACC6" w:themeColor="accent5"/>
                        </w:rPr>
                        <w:t>load completely without the need of having it connected to a monitor</w:t>
                      </w:r>
                    </w:p>
                  </w:txbxContent>
                </v:textbox>
              </v:shape>
            </w:pict>
          </mc:Fallback>
        </mc:AlternateContent>
      </w:r>
      <w:r w:rsidR="00000000" w:rsidRPr="00F15343">
        <w:t>Enable SSH:</w:t>
      </w:r>
      <w:r w:rsidR="00000000" w:rsidRPr="00F15343">
        <w:br/>
        <w:t xml:space="preserve">    sudo touch /boot/firmware/ssh</w:t>
      </w:r>
    </w:p>
    <w:p w14:paraId="48B33217" w14:textId="291FA34F" w:rsidR="00A01A08" w:rsidRPr="00F15343" w:rsidRDefault="00000000">
      <w:pPr>
        <w:pStyle w:val="ListBullet"/>
      </w:pPr>
      <w:r w:rsidRPr="00F15343">
        <w:t>Edit display config:</w:t>
      </w:r>
      <w:r w:rsidRPr="00F15343">
        <w:br/>
        <w:t xml:space="preserve">    sudo nano /boot/firmware/config.txt</w:t>
      </w:r>
    </w:p>
    <w:p w14:paraId="1D956A95" w14:textId="07F09F06" w:rsidR="00A01A08" w:rsidRPr="00F15343" w:rsidRDefault="00000000">
      <w:pPr>
        <w:pStyle w:val="ListBullet"/>
      </w:pPr>
      <w:r w:rsidRPr="00F15343">
        <w:t>Add:</w:t>
      </w:r>
      <w:r w:rsidRPr="00F15343">
        <w:br/>
        <w:t xml:space="preserve">    </w:t>
      </w:r>
      <w:proofErr w:type="spellStart"/>
      <w:r w:rsidRPr="00F15343">
        <w:t>hdmi_force_hotplug</w:t>
      </w:r>
      <w:proofErr w:type="spellEnd"/>
      <w:r w:rsidRPr="00F15343">
        <w:t>=1</w:t>
      </w:r>
      <w:r w:rsidRPr="00F15343">
        <w:br/>
        <w:t xml:space="preserve">    </w:t>
      </w:r>
      <w:proofErr w:type="spellStart"/>
      <w:r w:rsidRPr="00F15343">
        <w:t>hdmi_group</w:t>
      </w:r>
      <w:proofErr w:type="spellEnd"/>
      <w:r w:rsidRPr="00F15343">
        <w:t>=2</w:t>
      </w:r>
      <w:r w:rsidRPr="00F15343">
        <w:br/>
        <w:t xml:space="preserve">    </w:t>
      </w:r>
      <w:proofErr w:type="spellStart"/>
      <w:r w:rsidRPr="00F15343">
        <w:t>hdmi_mode</w:t>
      </w:r>
      <w:proofErr w:type="spellEnd"/>
      <w:r w:rsidRPr="00F15343">
        <w:t>=82</w:t>
      </w:r>
      <w:r w:rsidRPr="00F15343">
        <w:br/>
        <w:t xml:space="preserve">    hdmi_drive=2</w:t>
      </w:r>
      <w:r w:rsidRPr="00F15343">
        <w:br/>
        <w:t xml:space="preserve">    dtoverlay=imx708</w:t>
      </w:r>
    </w:p>
    <w:p w14:paraId="0826A1E3" w14:textId="77777777" w:rsidR="00A01A08" w:rsidRPr="00F15343" w:rsidRDefault="00000000">
      <w:pPr>
        <w:pStyle w:val="ListBullet"/>
      </w:pPr>
      <w:r w:rsidRPr="00F15343">
        <w:t>Disable network wait:</w:t>
      </w:r>
      <w:r w:rsidRPr="00F15343">
        <w:br/>
        <w:t xml:space="preserve">    sudo systemctl disable systemd-networkd-wait-online.service</w:t>
      </w:r>
    </w:p>
    <w:p w14:paraId="4D1D2714" w14:textId="77777777" w:rsidR="00A01A08" w:rsidRPr="00F15343" w:rsidRDefault="00000000">
      <w:pPr>
        <w:pStyle w:val="Heading1"/>
        <w:rPr>
          <w:color w:val="auto"/>
        </w:rPr>
      </w:pPr>
      <w:r w:rsidRPr="00F15343">
        <w:rPr>
          <w:color w:val="auto"/>
        </w:rPr>
        <w:t>10. Camera Setup (Arducam or USB Camera)</w:t>
      </w:r>
    </w:p>
    <w:p w14:paraId="72710B25" w14:textId="6DD324CF" w:rsidR="00A01A08" w:rsidRPr="00F15343" w:rsidRDefault="006F2D54">
      <w:pPr>
        <w:pStyle w:val="List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381C8C" wp14:editId="5225FD07">
                <wp:simplePos x="0" y="0"/>
                <wp:positionH relativeFrom="column">
                  <wp:posOffset>3167479</wp:posOffset>
                </wp:positionH>
                <wp:positionV relativeFrom="paragraph">
                  <wp:posOffset>436583</wp:posOffset>
                </wp:positionV>
                <wp:extent cx="2590816" cy="355732"/>
                <wp:effectExtent l="0" t="0" r="19050" b="25400"/>
                <wp:wrapNone/>
                <wp:docPr id="40937426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16" cy="355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62EC6C" w14:textId="22D416CB" w:rsidR="006F2D54" w:rsidRPr="00C01B8B" w:rsidRDefault="00E6415C" w:rsidP="006F2D54">
                            <w:pPr>
                              <w:rPr>
                                <w:color w:val="4BACC6" w:themeColor="accent5"/>
                              </w:rPr>
                            </w:pPr>
                            <w:r>
                              <w:rPr>
                                <w:color w:val="4BACC6" w:themeColor="accent5"/>
                              </w:rPr>
                              <w:t>The setup of your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81C8C" id="_x0000_s1035" type="#_x0000_t202" style="position:absolute;left:0;text-align:left;margin-left:249.4pt;margin-top:34.4pt;width:204pt;height:2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" fillcolor="white [3201]" strokecolor="white [3212]" strokeweight=".5pt">
                <v:textbox>
                  <w:txbxContent>
                    <w:p w14:paraId="4E62EC6C" w14:textId="22D416CB" w:rsidR="006F2D54" w:rsidRPr="00C01B8B" w:rsidRDefault="00E6415C" w:rsidP="006F2D54">
                      <w:pPr>
                        <w:rPr>
                          <w:color w:val="4BACC6" w:themeColor="accent5"/>
                        </w:rPr>
                      </w:pPr>
                      <w:r>
                        <w:rPr>
                          <w:color w:val="4BACC6" w:themeColor="accent5"/>
                        </w:rPr>
                        <w:t>The setup of your camera</w:t>
                      </w:r>
                    </w:p>
                  </w:txbxContent>
                </v:textbox>
              </v:shape>
            </w:pict>
          </mc:Fallback>
        </mc:AlternateContent>
      </w:r>
      <w:r w:rsidR="00000000" w:rsidRPr="00F15343">
        <w:t xml:space="preserve">Install dependencies for </w:t>
      </w:r>
      <w:proofErr w:type="spellStart"/>
      <w:r w:rsidR="00000000" w:rsidRPr="00F15343">
        <w:t>libcamera</w:t>
      </w:r>
      <w:proofErr w:type="spellEnd"/>
      <w:r w:rsidR="00000000" w:rsidRPr="00F15343">
        <w:t>:</w:t>
      </w:r>
      <w:r w:rsidR="00000000" w:rsidRPr="00F15343">
        <w:br/>
        <w:t xml:space="preserve">    sudo apt install -y cmake ... ninja-build</w:t>
      </w:r>
      <w:r w:rsidR="00000000" w:rsidRPr="00F15343">
        <w:br/>
        <w:t xml:space="preserve">    pip3 install --user meson</w:t>
      </w:r>
    </w:p>
    <w:p w14:paraId="75C58552" w14:textId="77777777" w:rsidR="00A01A08" w:rsidRPr="00F15343" w:rsidRDefault="00000000">
      <w:pPr>
        <w:pStyle w:val="ListBullet"/>
      </w:pPr>
      <w:r w:rsidRPr="00F15343">
        <w:t>For USB cameras:</w:t>
      </w:r>
      <w:r w:rsidRPr="00F15343">
        <w:br/>
        <w:t xml:space="preserve">    sudo apt install cheese ffmpeg</w:t>
      </w:r>
      <w:r w:rsidRPr="00F15343">
        <w:br/>
        <w:t xml:space="preserve">    ffplay /dev/video0</w:t>
      </w:r>
    </w:p>
    <w:p w14:paraId="359896CC" w14:textId="77777777" w:rsidR="00A01A08" w:rsidRPr="00F15343" w:rsidRDefault="00000000">
      <w:pPr>
        <w:pStyle w:val="ListBullet"/>
      </w:pPr>
      <w:r w:rsidRPr="00F15343">
        <w:t>List available resolutions:</w:t>
      </w:r>
      <w:r w:rsidRPr="00F15343">
        <w:br/>
        <w:t xml:space="preserve">    v4l2-ctl --list-formats-ext -d /dev/video0</w:t>
      </w:r>
    </w:p>
    <w:p w14:paraId="39DDDB43" w14:textId="77777777" w:rsidR="00A01A08" w:rsidRPr="00F15343" w:rsidRDefault="00000000">
      <w:pPr>
        <w:pStyle w:val="ListBullet"/>
      </w:pPr>
      <w:r w:rsidRPr="00F15343">
        <w:t>Install ROS 2 USB cam node:</w:t>
      </w:r>
      <w:r w:rsidRPr="00F15343">
        <w:br/>
        <w:t xml:space="preserve">    sudo apt install ros-humble-usb-cam</w:t>
      </w:r>
    </w:p>
    <w:p w14:paraId="0F317A4D" w14:textId="77777777" w:rsidR="00A01A08" w:rsidRPr="00F15343" w:rsidRDefault="00000000">
      <w:pPr>
        <w:pStyle w:val="ListBullet"/>
      </w:pPr>
      <w:r w:rsidRPr="00F15343">
        <w:t>Create config files: `usb_cam.yaml`, `camera_launch.py`, `package.xml`, and `setup.py`.</w:t>
      </w:r>
    </w:p>
    <w:p w14:paraId="782D9118" w14:textId="77777777" w:rsidR="00A01A08" w:rsidRPr="00F15343" w:rsidRDefault="00000000">
      <w:pPr>
        <w:pStyle w:val="ListBullet"/>
      </w:pPr>
      <w:r w:rsidRPr="00F15343">
        <w:t>Build the workspace:</w:t>
      </w:r>
      <w:r w:rsidRPr="00F15343">
        <w:br/>
        <w:t xml:space="preserve">    cd ~/ros2_ws</w:t>
      </w:r>
      <w:r w:rsidRPr="00F15343">
        <w:br/>
        <w:t xml:space="preserve">    colcon build</w:t>
      </w:r>
      <w:r w:rsidRPr="00F15343">
        <w:br/>
        <w:t xml:space="preserve">    source install/setup.bash</w:t>
      </w:r>
    </w:p>
    <w:p w14:paraId="07243D9C" w14:textId="77777777" w:rsidR="00A01A08" w:rsidRPr="00F15343" w:rsidRDefault="00000000">
      <w:pPr>
        <w:pStyle w:val="ListBullet"/>
      </w:pPr>
      <w:r w:rsidRPr="00F15343">
        <w:t>Run and visualize:</w:t>
      </w:r>
      <w:r w:rsidRPr="00F15343">
        <w:br/>
        <w:t xml:space="preserve">    ros2 launch my_camera_pkg camera_launch.py</w:t>
      </w:r>
      <w:r w:rsidRPr="00F15343">
        <w:br/>
        <w:t xml:space="preserve">    rqt_image_view</w:t>
      </w:r>
    </w:p>
    <w:p w14:paraId="145C2EC4" w14:textId="77777777" w:rsidR="00A01A08" w:rsidRPr="00F15343" w:rsidRDefault="00000000">
      <w:pPr>
        <w:pStyle w:val="Heading1"/>
        <w:rPr>
          <w:color w:val="auto"/>
        </w:rPr>
      </w:pPr>
      <w:r w:rsidRPr="00F15343">
        <w:rPr>
          <w:color w:val="auto"/>
        </w:rPr>
        <w:lastRenderedPageBreak/>
        <w:t>11. Final Notes</w:t>
      </w:r>
    </w:p>
    <w:p w14:paraId="2F7AC54F" w14:textId="77777777" w:rsidR="00A01A08" w:rsidRPr="00F15343" w:rsidRDefault="00000000">
      <w:pPr>
        <w:pStyle w:val="ListBullet"/>
      </w:pPr>
      <w:r w:rsidRPr="00F15343">
        <w:t>Typical launch sequence:</w:t>
      </w:r>
    </w:p>
    <w:p w14:paraId="13F032B5" w14:textId="77777777" w:rsidR="00A01A08" w:rsidRPr="00F15343" w:rsidRDefault="00000000">
      <w:pPr>
        <w:pStyle w:val="ListBullet"/>
      </w:pPr>
      <w:r w:rsidRPr="00F15343">
        <w:t xml:space="preserve">  Terminal 1:</w:t>
      </w:r>
      <w:r w:rsidRPr="00F15343">
        <w:br/>
        <w:t xml:space="preserve">    ros2 launch my_camera_pkg robot_system_launch.py</w:t>
      </w:r>
    </w:p>
    <w:p w14:paraId="00D5F66A" w14:textId="77777777" w:rsidR="00A01A08" w:rsidRPr="00F15343" w:rsidRDefault="00000000">
      <w:pPr>
        <w:pStyle w:val="ListBullet"/>
      </w:pPr>
      <w:r w:rsidRPr="00F15343">
        <w:t xml:space="preserve">  Terminal 2:</w:t>
      </w:r>
      <w:r w:rsidRPr="00F15343">
        <w:br/>
        <w:t xml:space="preserve">    ros2 run joy joy_node &amp;&amp; ros2 run ps4_mecanum mecanum_drive_node</w:t>
      </w:r>
    </w:p>
    <w:p w14:paraId="2B5AFDE0" w14:textId="77777777" w:rsidR="00A01A08" w:rsidRPr="00F15343" w:rsidRDefault="00000000">
      <w:pPr>
        <w:pStyle w:val="ListBullet"/>
      </w:pPr>
      <w:r w:rsidRPr="00F15343">
        <w:t>Make setup easier by editing your ~/.bashrc:</w:t>
      </w:r>
    </w:p>
    <w:p w14:paraId="5CCA4B26" w14:textId="77777777" w:rsidR="00A01A08" w:rsidRPr="00F15343" w:rsidRDefault="00000000">
      <w:pPr>
        <w:pStyle w:val="ListBullet"/>
      </w:pPr>
      <w:r w:rsidRPr="00F15343">
        <w:t xml:space="preserve">  source /opt/ros/humble/setup.bash</w:t>
      </w:r>
      <w:r w:rsidRPr="00F15343">
        <w:br/>
        <w:t xml:space="preserve">  source ~/ros2_ws/install/setup.bash</w:t>
      </w:r>
    </w:p>
    <w:p w14:paraId="57B1CECD" w14:textId="77777777" w:rsidR="00A01A08" w:rsidRPr="00F15343" w:rsidRDefault="00000000">
      <w:pPr>
        <w:pStyle w:val="Heading1"/>
        <w:rPr>
          <w:color w:val="auto"/>
        </w:rPr>
      </w:pPr>
      <w:r w:rsidRPr="00F15343">
        <w:rPr>
          <w:color w:val="auto"/>
        </w:rPr>
        <w:t>12. Motor HAT Power and Control Setup</w:t>
      </w:r>
    </w:p>
    <w:p w14:paraId="5B577679" w14:textId="77777777" w:rsidR="00A01A08" w:rsidRPr="00F15343" w:rsidRDefault="00000000">
      <w:pPr>
        <w:pStyle w:val="ListBullet"/>
      </w:pPr>
      <w:r w:rsidRPr="00F15343">
        <w:t>The Cokoino 4WD Motor HAT uses two DRV8833 motor drivers to control four DC motors.</w:t>
      </w:r>
    </w:p>
    <w:p w14:paraId="4568DE4B" w14:textId="48A838D3" w:rsidR="00A01A08" w:rsidRPr="00F15343" w:rsidRDefault="00000000">
      <w:pPr>
        <w:pStyle w:val="ListBullet"/>
      </w:pPr>
      <w:r w:rsidRPr="00F15343">
        <w:t>It accepts a 7V–12.6V input on VIN (we used 18650 9900mAh batteries</w:t>
      </w:r>
      <w:r w:rsidR="00F15343" w:rsidRPr="00F15343">
        <w:t xml:space="preserve"> 3.7V actual ~4V each</w:t>
      </w:r>
      <w:r w:rsidRPr="00F15343">
        <w:t>).</w:t>
      </w:r>
    </w:p>
    <w:p w14:paraId="6324B105" w14:textId="77777777" w:rsidR="00A01A08" w:rsidRPr="00F15343" w:rsidRDefault="00000000">
      <w:pPr>
        <w:pStyle w:val="ListBullet"/>
      </w:pPr>
      <w:r w:rsidRPr="00F15343">
        <w:t>It steps down voltage to 5V to safely power the Raspberry Pi via GPIO header.</w:t>
      </w:r>
    </w:p>
    <w:p w14:paraId="11A7FB7D" w14:textId="77777777" w:rsidR="00A01A08" w:rsidRPr="00F15343" w:rsidRDefault="00000000">
      <w:pPr>
        <w:pStyle w:val="ListBullet"/>
      </w:pPr>
      <w:r w:rsidRPr="00F15343">
        <w:t>⚠️ Ensure the battery supplies enough current for the Pi, camera, LiDAR, and all motors.</w:t>
      </w:r>
    </w:p>
    <w:p w14:paraId="7467A8BF" w14:textId="6B366545" w:rsidR="00A01A08" w:rsidRPr="00F15343" w:rsidRDefault="00E6415C">
      <w:pPr>
        <w:pStyle w:val="List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2AC84B" wp14:editId="14EF7BAB">
                <wp:simplePos x="0" y="0"/>
                <wp:positionH relativeFrom="column">
                  <wp:posOffset>2657104</wp:posOffset>
                </wp:positionH>
                <wp:positionV relativeFrom="paragraph">
                  <wp:posOffset>402919</wp:posOffset>
                </wp:positionV>
                <wp:extent cx="3267710" cy="902525"/>
                <wp:effectExtent l="0" t="0" r="27940" b="12065"/>
                <wp:wrapNone/>
                <wp:docPr id="34431415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710" cy="90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68C964" w14:textId="64622DD8" w:rsidR="00E6415C" w:rsidRPr="00C01B8B" w:rsidRDefault="00193923" w:rsidP="00E6415C">
                            <w:pPr>
                              <w:rPr>
                                <w:color w:val="4BACC6" w:themeColor="accent5"/>
                              </w:rPr>
                            </w:pPr>
                            <w:r>
                              <w:rPr>
                                <w:color w:val="4BACC6" w:themeColor="accent5"/>
                              </w:rPr>
                              <w:t xml:space="preserve">Information on the Motor Hat and </w:t>
                            </w:r>
                            <w:r w:rsidR="00C26AF4">
                              <w:rPr>
                                <w:color w:val="4BACC6" w:themeColor="accent5"/>
                              </w:rPr>
                              <w:t xml:space="preserve">information on a Power Source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AC84B" id="_x0000_s1036" type="#_x0000_t202" style="position:absolute;left:0;text-align:left;margin-left:209.2pt;margin-top:31.75pt;width:257.3pt;height:7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" fillcolor="white [3201]" strokecolor="white [3212]" strokeweight=".5pt">
                <v:textbox>
                  <w:txbxContent>
                    <w:p w14:paraId="1668C964" w14:textId="64622DD8" w:rsidR="00E6415C" w:rsidRPr="00C01B8B" w:rsidRDefault="00193923" w:rsidP="00E6415C">
                      <w:pPr>
                        <w:rPr>
                          <w:color w:val="4BACC6" w:themeColor="accent5"/>
                        </w:rPr>
                      </w:pPr>
                      <w:r>
                        <w:rPr>
                          <w:color w:val="4BACC6" w:themeColor="accent5"/>
                        </w:rPr>
                        <w:t xml:space="preserve">Information on the Motor Hat and </w:t>
                      </w:r>
                      <w:r w:rsidR="00C26AF4">
                        <w:rPr>
                          <w:color w:val="4BACC6" w:themeColor="accent5"/>
                        </w:rPr>
                        <w:t xml:space="preserve">information on a Power Source </w:t>
                      </w:r>
                    </w:p>
                  </w:txbxContent>
                </v:textbox>
              </v:shape>
            </w:pict>
          </mc:Fallback>
        </mc:AlternateContent>
      </w:r>
      <w:r w:rsidR="00000000" w:rsidRPr="00F15343">
        <w:t>Power and GPIO Overview:</w:t>
      </w:r>
      <w:r w:rsidR="00000000" w:rsidRPr="00F15343">
        <w:br/>
        <w:t xml:space="preserve">  - VIN: 7V–12.6V input</w:t>
      </w:r>
      <w:r w:rsidR="00000000" w:rsidRPr="00F15343">
        <w:br/>
        <w:t xml:space="preserve">  - 5V: Output to Pi</w:t>
      </w:r>
      <w:r w:rsidR="00000000" w:rsidRPr="00F15343">
        <w:br/>
        <w:t xml:space="preserve">  - IN1–IN4 and ENA/ENB: Control GPIO</w:t>
      </w:r>
      <w:r w:rsidR="00000000" w:rsidRPr="00F15343">
        <w:br/>
        <w:t xml:space="preserve">  - PWM: Controlled via RPi.GPIO</w:t>
      </w:r>
    </w:p>
    <w:p w14:paraId="47C1AC62" w14:textId="7E6B089D" w:rsidR="00A01A08" w:rsidRPr="00F15343" w:rsidRDefault="00000000">
      <w:pPr>
        <w:pStyle w:val="ListBullet"/>
      </w:pPr>
      <w:r w:rsidRPr="00F15343">
        <w:t>Motor wiring:</w:t>
      </w:r>
      <w:r w:rsidRPr="00F15343">
        <w:br/>
        <w:t xml:space="preserve">  - Motor 1 = Front Left</w:t>
      </w:r>
      <w:r w:rsidRPr="00F15343">
        <w:br/>
        <w:t xml:space="preserve">  - Motor 2 = Front Right</w:t>
      </w:r>
      <w:r w:rsidRPr="00F15343">
        <w:br/>
        <w:t xml:space="preserve">  - Motor 3 = Rear Left</w:t>
      </w:r>
      <w:r w:rsidRPr="00F15343">
        <w:br/>
        <w:t xml:space="preserve">  - Motor 4 = Rear Right</w:t>
      </w:r>
    </w:p>
    <w:p w14:paraId="6BFF1553" w14:textId="77777777" w:rsidR="00A01A08" w:rsidRPr="00F15343" w:rsidRDefault="00000000">
      <w:pPr>
        <w:pStyle w:val="ListBullet"/>
      </w:pPr>
      <w:r w:rsidRPr="00F15343">
        <w:t>Each driver uses two GPIOs per motor for direction, and PWM for speed control.</w:t>
      </w:r>
    </w:p>
    <w:sectPr w:rsidR="00A01A08" w:rsidRPr="00F153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9155710">
    <w:abstractNumId w:val="8"/>
  </w:num>
  <w:num w:numId="2" w16cid:durableId="1158183022">
    <w:abstractNumId w:val="6"/>
  </w:num>
  <w:num w:numId="3" w16cid:durableId="1615405348">
    <w:abstractNumId w:val="5"/>
  </w:num>
  <w:num w:numId="4" w16cid:durableId="2094929207">
    <w:abstractNumId w:val="4"/>
  </w:num>
  <w:num w:numId="5" w16cid:durableId="1706636910">
    <w:abstractNumId w:val="7"/>
  </w:num>
  <w:num w:numId="6" w16cid:durableId="1822888684">
    <w:abstractNumId w:val="3"/>
  </w:num>
  <w:num w:numId="7" w16cid:durableId="276527464">
    <w:abstractNumId w:val="2"/>
  </w:num>
  <w:num w:numId="8" w16cid:durableId="972638327">
    <w:abstractNumId w:val="1"/>
  </w:num>
  <w:num w:numId="9" w16cid:durableId="249892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6C25"/>
    <w:rsid w:val="0015074B"/>
    <w:rsid w:val="0017740D"/>
    <w:rsid w:val="00193923"/>
    <w:rsid w:val="001C47FB"/>
    <w:rsid w:val="001F7068"/>
    <w:rsid w:val="0020494A"/>
    <w:rsid w:val="00211028"/>
    <w:rsid w:val="0029639D"/>
    <w:rsid w:val="002D532A"/>
    <w:rsid w:val="0032443B"/>
    <w:rsid w:val="00326F90"/>
    <w:rsid w:val="00384219"/>
    <w:rsid w:val="003E7FA3"/>
    <w:rsid w:val="00413690"/>
    <w:rsid w:val="00473637"/>
    <w:rsid w:val="004939B3"/>
    <w:rsid w:val="005A1CFE"/>
    <w:rsid w:val="006965F6"/>
    <w:rsid w:val="006F2D54"/>
    <w:rsid w:val="00706274"/>
    <w:rsid w:val="007D3C29"/>
    <w:rsid w:val="00922C92"/>
    <w:rsid w:val="009523BB"/>
    <w:rsid w:val="00966BA9"/>
    <w:rsid w:val="0099044C"/>
    <w:rsid w:val="009E3401"/>
    <w:rsid w:val="00A01A08"/>
    <w:rsid w:val="00A9080A"/>
    <w:rsid w:val="00AA1D8D"/>
    <w:rsid w:val="00AE61BC"/>
    <w:rsid w:val="00B10F8B"/>
    <w:rsid w:val="00B20DF9"/>
    <w:rsid w:val="00B23BF1"/>
    <w:rsid w:val="00B47730"/>
    <w:rsid w:val="00B53C81"/>
    <w:rsid w:val="00B62425"/>
    <w:rsid w:val="00BB06AD"/>
    <w:rsid w:val="00BF2C95"/>
    <w:rsid w:val="00C01B8B"/>
    <w:rsid w:val="00C15A0B"/>
    <w:rsid w:val="00C26AF4"/>
    <w:rsid w:val="00C958DB"/>
    <w:rsid w:val="00CB0664"/>
    <w:rsid w:val="00D16FF0"/>
    <w:rsid w:val="00D247F3"/>
    <w:rsid w:val="00DB0E89"/>
    <w:rsid w:val="00E6415C"/>
    <w:rsid w:val="00E81830"/>
    <w:rsid w:val="00E82D2F"/>
    <w:rsid w:val="00E83CAA"/>
    <w:rsid w:val="00EB6497"/>
    <w:rsid w:val="00F15343"/>
    <w:rsid w:val="00F46041"/>
    <w:rsid w:val="00F53E8E"/>
    <w:rsid w:val="00F54D1D"/>
    <w:rsid w:val="00FB70DC"/>
    <w:rsid w:val="00FC65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C3C989"/>
  <w14:defaultImageDpi w14:val="300"/>
  <w15:docId w15:val="{10061245-46B8-4FC3-870C-CF9F35E4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Hugo Acevedo</cp:lastModifiedBy>
  <cp:revision>51</cp:revision>
  <dcterms:created xsi:type="dcterms:W3CDTF">2025-05-28T23:25:00Z</dcterms:created>
  <dcterms:modified xsi:type="dcterms:W3CDTF">2025-05-29T00:46:00Z</dcterms:modified>
  <cp:category/>
</cp:coreProperties>
</file>